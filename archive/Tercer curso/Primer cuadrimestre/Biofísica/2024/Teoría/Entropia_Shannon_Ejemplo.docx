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FCE39" w14:textId="77777777" w:rsidR="000C2E9C" w:rsidRPr="00D23E8F" w:rsidRDefault="005C686B">
      <w:pPr>
        <w:pStyle w:val="Ttulo1"/>
        <w:rPr>
          <w:lang w:val="es-ES"/>
        </w:rPr>
      </w:pPr>
      <w:r w:rsidRPr="00D23E8F">
        <w:rPr>
          <w:lang w:val="es-ES"/>
        </w:rPr>
        <w:t>Entropía de Shannon - Ejemplo de Lanzamientos de Moneda</w:t>
      </w:r>
    </w:p>
    <w:p w14:paraId="0BB71AC8" w14:textId="090E3E59" w:rsidR="000C2E9C" w:rsidRPr="00D23E8F" w:rsidRDefault="005C686B">
      <w:pPr>
        <w:rPr>
          <w:lang w:val="es-ES"/>
        </w:rPr>
      </w:pPr>
      <w:r w:rsidRPr="00D23E8F">
        <w:rPr>
          <w:lang w:val="es-ES"/>
        </w:rPr>
        <w:t xml:space="preserve">En la fórmula de Shannon para la entropía, los términos I, N, y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P</m:t>
            </m:r>
          </m:e>
          <m:sub>
            <m:r>
              <w:rPr>
                <w:rFonts w:ascii="Cambria Math" w:hAnsi="Cambria Math"/>
                <w:lang w:val="es-ES"/>
              </w:rPr>
              <m:t>j</m:t>
            </m:r>
          </m:sub>
        </m:sSub>
      </m:oMath>
      <w:r w:rsidRPr="00D23E8F">
        <w:rPr>
          <w:lang w:val="es-ES"/>
        </w:rPr>
        <w:t xml:space="preserve"> se definen de la siguiente manera:</w:t>
      </w:r>
      <w:r w:rsidR="005C5C81">
        <w:rPr>
          <w:lang w:val="es-ES"/>
        </w:rPr>
        <w:t xml:space="preserve"> </w:t>
      </w:r>
    </w:p>
    <w:p w14:paraId="0A8B155E" w14:textId="77777777" w:rsidR="000C2E9C" w:rsidRPr="00D23E8F" w:rsidRDefault="005C686B">
      <w:pPr>
        <w:rPr>
          <w:lang w:val="es-ES"/>
        </w:rPr>
      </w:pPr>
      <w:r w:rsidRPr="00D23E8F">
        <w:rPr>
          <w:lang w:val="es-ES"/>
        </w:rPr>
        <w:t>• I: Es la cantidad de desorden (entropía) de una secuencia de eventos. Se mide en bits cuando la base del logaritmo es 2 o en nats cuando es el logaritmo natural (base e). I representa el número total de bits necesarios para codificar la secuencia de eventos.</w:t>
      </w:r>
    </w:p>
    <w:p w14:paraId="14BF7F28" w14:textId="77777777" w:rsidR="000C2E9C" w:rsidRPr="00D23E8F" w:rsidRDefault="005C686B">
      <w:pPr>
        <w:rPr>
          <w:lang w:val="es-ES"/>
        </w:rPr>
      </w:pPr>
      <w:r w:rsidRPr="00D23E8F">
        <w:rPr>
          <w:lang w:val="es-ES"/>
        </w:rPr>
        <w:t>• N: Es la longitud de la secuencia de eventos, es decir, el número total de eventos en la secuencia. Por ejemplo, si estamos considerando lanzamientos de una moneda, N sería el número de lanzamientos.</w:t>
      </w:r>
    </w:p>
    <w:p w14:paraId="117DEA5D" w14:textId="2983B8D3" w:rsidR="000C2E9C" w:rsidRPr="00D23E8F" w:rsidRDefault="005C686B">
      <w:pPr>
        <w:rPr>
          <w:lang w:val="es-ES"/>
        </w:rPr>
      </w:pPr>
      <w:r w:rsidRPr="00D23E8F">
        <w:rPr>
          <w:lang w:val="es-ES"/>
        </w:rPr>
        <w:t xml:space="preserve">•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P</m:t>
            </m:r>
          </m:e>
          <m:sub>
            <m:r>
              <w:rPr>
                <w:rFonts w:ascii="Cambria Math" w:hAnsi="Cambria Math"/>
                <w:lang w:val="es-ES"/>
              </w:rPr>
              <m:t>j</m:t>
            </m:r>
          </m:sub>
        </m:sSub>
      </m:oMath>
      <w:r w:rsidRPr="00D23E8F">
        <w:rPr>
          <w:lang w:val="es-ES"/>
        </w:rPr>
        <w:t xml:space="preserve">: Es la probabilidad de que ocurra el j-ésimo evento en la secuencia. Si la probabilidad de cada evento es uniforme (por ejemplo, en un lanzamiento de moneda justo), cada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P</m:t>
            </m:r>
          </m:e>
          <m:sub>
            <m:r>
              <w:rPr>
                <w:rFonts w:ascii="Cambria Math" w:hAnsi="Cambria Math"/>
                <w:lang w:val="es-ES"/>
              </w:rPr>
              <m:t>j</m:t>
            </m:r>
          </m:sub>
        </m:sSub>
      </m:oMath>
      <w:r w:rsidRPr="00D23E8F">
        <w:rPr>
          <w:lang w:val="es-ES"/>
        </w:rPr>
        <w:t xml:space="preserve"> sería igual.</w:t>
      </w:r>
    </w:p>
    <w:p w14:paraId="2694BA8B" w14:textId="77777777" w:rsidR="000C2E9C" w:rsidRPr="00D23E8F" w:rsidRDefault="005C686B">
      <w:pPr>
        <w:pStyle w:val="Ttulo2"/>
        <w:rPr>
          <w:lang w:val="es-ES"/>
        </w:rPr>
      </w:pPr>
      <w:r w:rsidRPr="00D23E8F">
        <w:rPr>
          <w:lang w:val="es-ES"/>
        </w:rPr>
        <w:t>Ejemplo</w:t>
      </w:r>
    </w:p>
    <w:p w14:paraId="32C52849" w14:textId="77777777" w:rsidR="000C2E9C" w:rsidRPr="00D23E8F" w:rsidRDefault="005C686B">
      <w:pPr>
        <w:rPr>
          <w:lang w:val="es-ES"/>
        </w:rPr>
      </w:pPr>
      <w:r w:rsidRPr="00D23E8F">
        <w:rPr>
          <w:lang w:val="es-ES"/>
        </w:rPr>
        <w:t>Supongamos que tenemos un sistema con una secuencia de 1000 lanzamientos de una moneda justa (cara o cruz).</w:t>
      </w:r>
    </w:p>
    <w:p w14:paraId="50A73E6D" w14:textId="77777777" w:rsidR="000C2E9C" w:rsidRPr="00D23E8F" w:rsidRDefault="005C686B">
      <w:pPr>
        <w:rPr>
          <w:lang w:val="es-ES"/>
        </w:rPr>
      </w:pPr>
      <w:r w:rsidRPr="00D23E8F">
        <w:rPr>
          <w:lang w:val="es-ES"/>
        </w:rPr>
        <w:t>1. Definimos los términos:</w:t>
      </w:r>
    </w:p>
    <w:p w14:paraId="3B12C77F" w14:textId="512095EC" w:rsidR="000C2E9C" w:rsidRPr="00D23E8F" w:rsidRDefault="005C686B">
      <w:pPr>
        <w:rPr>
          <w:lang w:val="es-ES"/>
        </w:rPr>
      </w:pPr>
      <w:r w:rsidRPr="00D23E8F">
        <w:rPr>
          <w:lang w:val="es-ES"/>
        </w:rPr>
        <w:t xml:space="preserve">   -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s-ES"/>
          </w:rPr>
          <m:t xml:space="preserve"> = 1000</m:t>
        </m:r>
      </m:oMath>
      <w:r w:rsidRPr="00D23E8F">
        <w:rPr>
          <w:lang w:val="es-ES"/>
        </w:rPr>
        <w:t>: el número total de lanzamientos.</w:t>
      </w:r>
    </w:p>
    <w:p w14:paraId="5A7C1C31" w14:textId="1FFFFA63" w:rsidR="000C2E9C" w:rsidRPr="00D23E8F" w:rsidRDefault="005C686B">
      <w:pPr>
        <w:rPr>
          <w:lang w:val="es-ES"/>
        </w:rPr>
      </w:pPr>
      <w:r w:rsidRPr="00D23E8F">
        <w:rPr>
          <w:lang w:val="es-ES"/>
        </w:rPr>
        <w:t xml:space="preserve">   - Como la moneda e</w:t>
      </w:r>
      <w:r w:rsidR="00D23E8F">
        <w:rPr>
          <w:lang w:val="es-ES"/>
        </w:rPr>
        <w:t>stá equilibrada</w:t>
      </w:r>
      <w:r w:rsidRPr="00D23E8F">
        <w:rPr>
          <w:lang w:val="es-ES"/>
        </w:rPr>
        <w:t>, la probabilidad de que salga cara (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P</m:t>
            </m:r>
          </m:e>
          <m:sub>
            <m:r>
              <w:rPr>
                <w:rFonts w:ascii="Cambria Math" w:hAnsi="Cambria Math"/>
                <w:lang w:val="es-ES"/>
              </w:rPr>
              <m:t>cara</m:t>
            </m:r>
          </m:sub>
        </m:sSub>
      </m:oMath>
      <w:r w:rsidRPr="00D23E8F">
        <w:rPr>
          <w:lang w:val="es-ES"/>
        </w:rPr>
        <w:t>) es 0.5 y la probabilidad de que salga cruz (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P</m:t>
            </m:r>
          </m:e>
          <m:sub>
            <m:r>
              <w:rPr>
                <w:rFonts w:ascii="Cambria Math" w:hAnsi="Cambria Math"/>
                <w:lang w:val="es-ES"/>
              </w:rPr>
              <m:t>cruz</m:t>
            </m:r>
          </m:sub>
        </m:sSub>
      </m:oMath>
      <w:r w:rsidRPr="00D23E8F">
        <w:rPr>
          <w:lang w:val="es-ES"/>
        </w:rPr>
        <w:t>) también es 0.5.</w:t>
      </w:r>
    </w:p>
    <w:p w14:paraId="66526176" w14:textId="77777777" w:rsidR="000C2E9C" w:rsidRPr="00D23E8F" w:rsidRDefault="005C686B">
      <w:pPr>
        <w:rPr>
          <w:lang w:val="es-ES"/>
        </w:rPr>
      </w:pPr>
      <w:r w:rsidRPr="00D23E8F">
        <w:rPr>
          <w:lang w:val="es-ES"/>
        </w:rPr>
        <w:t>2. Aplicamos la fórmula de entropía de Shannon:</w:t>
      </w:r>
    </w:p>
    <w:p w14:paraId="0171C7A9" w14:textId="655D0884" w:rsidR="000C2E9C" w:rsidRPr="00D23E8F" w:rsidRDefault="005C686B">
      <w:pPr>
        <w:rPr>
          <w:lang w:val="es-ES"/>
        </w:rPr>
      </w:pPr>
      <w:r w:rsidRPr="00D23E8F">
        <w:rPr>
          <w:lang w:val="es-ES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I</m:t>
            </m:r>
          </m:num>
          <m:den>
            <m:r>
              <w:rPr>
                <w:rFonts w:ascii="Cambria Math" w:hAnsi="Cambria Math"/>
                <w:lang w:val="es-ES"/>
              </w:rPr>
              <m:t>N</m:t>
            </m:r>
          </m:den>
        </m:f>
        <m:r>
          <w:rPr>
            <w:rFonts w:ascii="Cambria Math" w:hAnsi="Cambria Math"/>
            <w:lang w:val="es-ES"/>
          </w:rPr>
          <m:t xml:space="preserve"> = -K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lang w:val="es-ES"/>
          </w:rPr>
          <m:t xml:space="preserve"> P_j ln 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P</m:t>
            </m:r>
          </m:e>
          <m:sub>
            <m:r>
              <w:rPr>
                <w:rFonts w:ascii="Cambria Math" w:hAnsi="Cambria Math"/>
                <w:lang w:val="es-ES"/>
              </w:rPr>
              <m:t>j</m:t>
            </m:r>
          </m:sub>
        </m:sSub>
      </m:oMath>
    </w:p>
    <w:p w14:paraId="05053F11" w14:textId="77777777" w:rsidR="000C2E9C" w:rsidRPr="00D23E8F" w:rsidRDefault="005C686B">
      <w:pPr>
        <w:rPr>
          <w:lang w:val="es-ES"/>
        </w:rPr>
      </w:pPr>
      <w:r w:rsidRPr="00D23E8F">
        <w:rPr>
          <w:lang w:val="es-ES"/>
        </w:rPr>
        <w:t>Para el caso de dos posibles resultados, la fórmula se convierte en:</w:t>
      </w:r>
    </w:p>
    <w:p w14:paraId="35512A26" w14:textId="2384E928" w:rsidR="000C2E9C" w:rsidRPr="00D23E8F" w:rsidRDefault="005C686B">
      <w:pPr>
        <w:rPr>
          <w:lang w:val="es-ES"/>
        </w:rPr>
      </w:pPr>
      <w:r w:rsidRPr="00D23E8F">
        <w:rPr>
          <w:lang w:val="es-ES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I</m:t>
            </m:r>
          </m:num>
          <m:den>
            <m:r>
              <w:rPr>
                <w:rFonts w:ascii="Cambria Math" w:hAnsi="Cambria Math"/>
                <w:lang w:val="es-ES"/>
              </w:rPr>
              <m:t>N</m:t>
            </m:r>
          </m:den>
        </m:f>
        <m:r>
          <w:rPr>
            <w:rFonts w:ascii="Cambria Math" w:hAnsi="Cambria Math"/>
            <w:lang w:val="es-ES"/>
          </w:rPr>
          <m:t xml:space="preserve"> = -K 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P</m:t>
            </m:r>
          </m:e>
          <m:sub>
            <m:r>
              <w:rPr>
                <w:rFonts w:ascii="Cambria Math" w:hAnsi="Cambria Math"/>
                <w:lang w:val="es-ES"/>
              </w:rPr>
              <m:t>cara</m:t>
            </m:r>
          </m:sub>
        </m:sSub>
        <m:r>
          <w:rPr>
            <w:rFonts w:ascii="Cambria Math" w:hAnsi="Cambria Math"/>
            <w:lang w:val="es-ES"/>
          </w:rPr>
          <m:t xml:space="preserve"> ln </m:t>
        </m:r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P</m:t>
            </m:r>
          </m:e>
          <m:sub>
            <m:r>
              <w:rPr>
                <w:rFonts w:ascii="Cambria Math" w:hAnsi="Cambria Math"/>
                <w:lang w:val="es-ES"/>
              </w:rPr>
              <m:t>cara</m:t>
            </m:r>
          </m:sub>
        </m:sSub>
        <m:r>
          <w:rPr>
            <w:rFonts w:ascii="Cambria Math" w:hAnsi="Cambria Math"/>
            <w:lang w:val="es-ES"/>
          </w:rPr>
          <m:t>)</m:t>
        </m:r>
        <m:r>
          <w:rPr>
            <w:rFonts w:ascii="Cambria Math" w:hAnsi="Cambria Math"/>
            <w:lang w:val="es-ES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P</m:t>
            </m:r>
          </m:e>
          <m:sub>
            <m:r>
              <w:rPr>
                <w:rFonts w:ascii="Cambria Math" w:hAnsi="Cambria Math"/>
                <w:lang w:val="es-ES"/>
              </w:rPr>
              <m:t>cruz</m:t>
            </m:r>
          </m:sub>
        </m:sSub>
        <m:r>
          <w:rPr>
            <w:rFonts w:ascii="Cambria Math" w:hAnsi="Cambria Math"/>
            <w:lang w:val="es-ES"/>
          </w:rPr>
          <m:t xml:space="preserve"> ln 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(</m:t>
            </m:r>
            <m:r>
              <w:rPr>
                <w:rFonts w:ascii="Cambria Math" w:hAnsi="Cambria Math"/>
                <w:lang w:val="es-ES"/>
              </w:rPr>
              <m:t>P</m:t>
            </m:r>
          </m:e>
          <m:sub>
            <m:r>
              <w:rPr>
                <w:rFonts w:ascii="Cambria Math" w:hAnsi="Cambria Math"/>
                <w:lang w:val="es-ES"/>
              </w:rPr>
              <m:t>cruz</m:t>
            </m:r>
          </m:sub>
        </m:sSub>
        <m:r>
          <w:rPr>
            <w:rFonts w:ascii="Cambria Math" w:hAnsi="Cambria Math"/>
            <w:lang w:val="es-ES"/>
          </w:rPr>
          <m:t>)</m:t>
        </m:r>
        <m:r>
          <w:rPr>
            <w:rFonts w:ascii="Cambria Math" w:hAnsi="Cambria Math"/>
            <w:lang w:val="es-ES"/>
          </w:rPr>
          <m:t>)</m:t>
        </m:r>
      </m:oMath>
    </w:p>
    <w:p w14:paraId="05CAB0E8" w14:textId="77777777" w:rsidR="000C2E9C" w:rsidRPr="00D23E8F" w:rsidRDefault="005C686B">
      <w:pPr>
        <w:rPr>
          <w:lang w:val="es-ES"/>
        </w:rPr>
      </w:pPr>
      <w:r w:rsidRPr="00D23E8F">
        <w:rPr>
          <w:lang w:val="es-ES"/>
        </w:rPr>
        <w:t>Sustituyendo los valores:</w:t>
      </w:r>
    </w:p>
    <w:p w14:paraId="4BF17834" w14:textId="7091286D" w:rsidR="000C2E9C" w:rsidRPr="00D23E8F" w:rsidRDefault="005C686B">
      <w:pPr>
        <w:rPr>
          <w:lang w:val="es-ES"/>
        </w:rPr>
      </w:pPr>
      <w:r w:rsidRPr="00D23E8F">
        <w:rPr>
          <w:lang w:val="es-ES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I</m:t>
            </m:r>
          </m:num>
          <m:den>
            <m:r>
              <w:rPr>
                <w:rFonts w:ascii="Cambria Math" w:hAnsi="Cambria Math"/>
                <w:lang w:val="es-ES"/>
              </w:rPr>
              <m:t>N</m:t>
            </m:r>
          </m:den>
        </m:f>
        <m:r>
          <w:rPr>
            <w:rFonts w:ascii="Cambria Math" w:hAnsi="Cambria Math"/>
            <w:lang w:val="es-ES"/>
          </w:rPr>
          <m:t xml:space="preserve"> = -K (0.5 ln 0.5 + 0.5 ln 0.5)</m:t>
        </m:r>
      </m:oMath>
    </w:p>
    <w:p w14:paraId="099D42C4" w14:textId="548578C2" w:rsidR="000C2E9C" w:rsidRPr="00D23E8F" w:rsidRDefault="005C686B">
      <w:pPr>
        <w:rPr>
          <w:lang w:val="es-ES"/>
        </w:rPr>
      </w:pPr>
      <w:r w:rsidRPr="00D23E8F">
        <w:rPr>
          <w:lang w:val="es-ES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I</m:t>
            </m:r>
          </m:num>
          <m:den>
            <m:r>
              <w:rPr>
                <w:rFonts w:ascii="Cambria Math" w:hAnsi="Cambria Math"/>
                <w:lang w:val="es-ES"/>
              </w:rPr>
              <m:t>N</m:t>
            </m:r>
          </m:den>
        </m:f>
        <m:r>
          <w:rPr>
            <w:rFonts w:ascii="Cambria Math" w:hAnsi="Cambria Math"/>
            <w:lang w:val="es-ES"/>
          </w:rPr>
          <m:t xml:space="preserve"> = -K 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 xml:space="preserve">0.5 × 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-0.693</m:t>
                </m:r>
              </m:e>
            </m:d>
            <m:r>
              <w:rPr>
                <w:rFonts w:ascii="Cambria Math" w:hAnsi="Cambria Math"/>
                <w:lang w:val="es-ES"/>
              </w:rPr>
              <m:t xml:space="preserve">+ 0.5 × 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-0.693</m:t>
                </m:r>
              </m:e>
            </m:d>
          </m:e>
        </m:d>
      </m:oMath>
    </w:p>
    <w:p w14:paraId="71170928" w14:textId="613F76C6" w:rsidR="000C2E9C" w:rsidRPr="00D23E8F" w:rsidRDefault="005C686B">
      <w:pPr>
        <w:rPr>
          <w:lang w:val="es-ES"/>
        </w:rPr>
      </w:pPr>
      <w:r w:rsidRPr="00D23E8F">
        <w:rPr>
          <w:lang w:val="es-ES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I</m:t>
            </m:r>
          </m:num>
          <m:den>
            <m:r>
              <w:rPr>
                <w:rFonts w:ascii="Cambria Math" w:hAnsi="Cambria Math"/>
                <w:lang w:val="es-ES"/>
              </w:rPr>
              <m:t>N</m:t>
            </m:r>
          </m:den>
        </m:f>
        <m:r>
          <w:rPr>
            <w:rFonts w:ascii="Cambria Math" w:hAnsi="Cambria Math"/>
            <w:lang w:val="es-ES"/>
          </w:rPr>
          <m:t xml:space="preserve"> = -K (-0.693)</m:t>
        </m:r>
      </m:oMath>
    </w:p>
    <w:p w14:paraId="1BC726F7" w14:textId="6292202D" w:rsidR="000C2E9C" w:rsidRPr="00D23E8F" w:rsidRDefault="005C686B">
      <w:pPr>
        <w:rPr>
          <w:lang w:val="es-ES"/>
        </w:rPr>
      </w:pPr>
      <w:r w:rsidRPr="00D23E8F">
        <w:rPr>
          <w:lang w:val="es-ES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I</m:t>
            </m:r>
          </m:num>
          <m:den>
            <m:r>
              <w:rPr>
                <w:rFonts w:ascii="Cambria Math" w:hAnsi="Cambria Math"/>
                <w:lang w:val="es-ES"/>
              </w:rPr>
              <m:t>N</m:t>
            </m:r>
          </m:den>
        </m:f>
        <m:r>
          <w:rPr>
            <w:rFonts w:ascii="Cambria Math" w:hAnsi="Cambria Math"/>
            <w:lang w:val="es-ES"/>
          </w:rPr>
          <m:t xml:space="preserve"> = 0.693K</m:t>
        </m:r>
      </m:oMath>
    </w:p>
    <w:p w14:paraId="422E86B4" w14:textId="4FEB8840" w:rsidR="000C2E9C" w:rsidRPr="00D23E8F" w:rsidRDefault="005C686B">
      <w:pPr>
        <w:rPr>
          <w:lang w:val="es-ES"/>
        </w:rPr>
      </w:pPr>
      <w:r w:rsidRPr="00D23E8F">
        <w:rPr>
          <w:lang w:val="es-ES"/>
        </w:rPr>
        <w:lastRenderedPageBreak/>
        <w:t xml:space="preserve">3. Calculamos la </w:t>
      </w:r>
      <w:r w:rsidR="00D23E8F">
        <w:rPr>
          <w:lang w:val="es-ES"/>
        </w:rPr>
        <w:t>información</w:t>
      </w:r>
      <w:r w:rsidRPr="00D23E8F">
        <w:rPr>
          <w:lang w:val="es-ES"/>
        </w:rPr>
        <w:t xml:space="preserve"> total </w:t>
      </w:r>
      <m:oMath>
        <m:r>
          <w:rPr>
            <w:rFonts w:ascii="Cambria Math" w:hAnsi="Cambria Math"/>
            <w:lang w:val="es-ES"/>
          </w:rPr>
          <m:t>(I)</m:t>
        </m:r>
      </m:oMath>
      <w:r w:rsidRPr="00D23E8F">
        <w:rPr>
          <w:lang w:val="es-ES"/>
        </w:rPr>
        <w:t xml:space="preserve"> para 1000 lanzamientos:</w:t>
      </w:r>
    </w:p>
    <w:p w14:paraId="0DF29158" w14:textId="7864A147" w:rsidR="000C2E9C" w:rsidRPr="00D23E8F" w:rsidRDefault="005C686B">
      <w:pPr>
        <w:rPr>
          <w:lang w:val="es-ES"/>
        </w:rPr>
      </w:pPr>
      <w:r w:rsidRPr="00D23E8F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 xml:space="preserve"> I = N × 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lang w:val="es-ES"/>
                  </w:rPr>
                  <m:t>I</m:t>
                </m:r>
              </m:num>
              <m:den>
                <m:r>
                  <w:rPr>
                    <w:rFonts w:ascii="Cambria Math" w:hAnsi="Cambria Math"/>
                    <w:lang w:val="es-ES"/>
                  </w:rPr>
                  <m:t>N</m:t>
                </m:r>
              </m:den>
            </m:f>
          </m:e>
        </m:d>
        <m:r>
          <w:rPr>
            <w:rFonts w:ascii="Cambria Math" w:hAnsi="Cambria Math"/>
            <w:lang w:val="es-ES"/>
          </w:rPr>
          <m:t xml:space="preserve"> = 1000 × 0.693K</m:t>
        </m:r>
      </m:oMath>
    </w:p>
    <w:p w14:paraId="2DBE8A4D" w14:textId="682662A2" w:rsidR="000C2E9C" w:rsidRPr="00D23E8F" w:rsidRDefault="005C686B">
      <w:pPr>
        <w:rPr>
          <w:lang w:val="es-ES"/>
        </w:rPr>
      </w:pPr>
      <w:r w:rsidRPr="00D23E8F">
        <w:rPr>
          <w:lang w:val="es-ES"/>
        </w:rPr>
        <w:t xml:space="preserve">Si usamos </w:t>
      </w:r>
      <m:oMath>
        <m:r>
          <w:rPr>
            <w:rFonts w:ascii="Cambria Math" w:hAnsi="Cambria Math"/>
            <w:lang w:val="es-ES"/>
          </w:rPr>
          <m:t>K = 1/ln 2</m:t>
        </m:r>
      </m:oMath>
      <w:r w:rsidRPr="00D23E8F">
        <w:rPr>
          <w:lang w:val="es-ES"/>
        </w:rPr>
        <w:t xml:space="preserve"> para obtener el resultado en bits:</w:t>
      </w:r>
    </w:p>
    <w:p w14:paraId="01CC81B2" w14:textId="5F8544D4" w:rsidR="000C2E9C" w:rsidRPr="00D23E8F" w:rsidRDefault="005C686B">
      <w:pPr>
        <w:rPr>
          <w:lang w:val="es-ES"/>
        </w:rPr>
      </w:pPr>
      <w:r w:rsidRPr="00D23E8F">
        <w:rPr>
          <w:lang w:val="es-ES"/>
        </w:rPr>
        <w:t xml:space="preserve">   </w:t>
      </w:r>
      <m:oMath>
        <m:r>
          <w:rPr>
            <w:rFonts w:ascii="Cambria Math" w:hAnsi="Cambria Math"/>
            <w:lang w:val="es-ES"/>
          </w:rPr>
          <m:t>K = 1/ln 2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  <w:lang w:val="es-ES"/>
          </w:rPr>
          <m:t xml:space="preserve"> ≈ 1.4427</m:t>
        </m:r>
      </m:oMath>
    </w:p>
    <w:p w14:paraId="1D98355A" w14:textId="77777777" w:rsidR="000C2E9C" w:rsidRPr="00D23E8F" w:rsidRDefault="005C686B">
      <w:pPr>
        <w:rPr>
          <w:lang w:val="es-ES"/>
        </w:rPr>
      </w:pPr>
      <w:r w:rsidRPr="00D23E8F">
        <w:rPr>
          <w:lang w:val="es-ES"/>
        </w:rPr>
        <w:t>Entonces:</w:t>
      </w:r>
    </w:p>
    <w:p w14:paraId="73436D33" w14:textId="360BDC86" w:rsidR="000C2E9C" w:rsidRPr="00D23E8F" w:rsidRDefault="005C686B">
      <w:pPr>
        <w:rPr>
          <w:lang w:val="es-ES"/>
        </w:rPr>
      </w:pPr>
      <w:r w:rsidRPr="00D23E8F">
        <w:rPr>
          <w:lang w:val="es-ES"/>
        </w:rPr>
        <w:t xml:space="preserve">   </w:t>
      </w:r>
      <m:oMath>
        <m:r>
          <w:rPr>
            <w:rFonts w:ascii="Cambria Math" w:hAnsi="Cambria Math"/>
            <w:lang w:val="es-ES"/>
          </w:rPr>
          <m:t>I = 1000 × 0.693 × 1.4427 ≈ 1000 bits</m:t>
        </m:r>
      </m:oMath>
    </w:p>
    <w:p w14:paraId="7CC13483" w14:textId="77777777" w:rsidR="000C2E9C" w:rsidRDefault="005C686B">
      <w:pPr>
        <w:rPr>
          <w:lang w:val="es-ES"/>
        </w:rPr>
      </w:pPr>
      <w:r w:rsidRPr="00D23E8F">
        <w:rPr>
          <w:lang w:val="es-ES"/>
        </w:rPr>
        <w:t>Esto significa que la entropía de 1000 lanzamientos de una moneda justa es de aproximadamente 1000 bits. Esto tiene sentido porque cada lanzamiento es independiente y completamente aleatorio, lo que implica que se necesitarían 1000 bits para codificar la secuencia completa sin ninguna compresión.</w:t>
      </w:r>
    </w:p>
    <w:p w14:paraId="487A16E9" w14:textId="77777777" w:rsidR="00F73EBC" w:rsidRDefault="00F73EBC">
      <w:pPr>
        <w:rPr>
          <w:lang w:val="es-ES"/>
        </w:rPr>
      </w:pPr>
    </w:p>
    <w:sectPr w:rsidR="00F73E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0835447">
    <w:abstractNumId w:val="8"/>
  </w:num>
  <w:num w:numId="2" w16cid:durableId="1769037417">
    <w:abstractNumId w:val="6"/>
  </w:num>
  <w:num w:numId="3" w16cid:durableId="350835449">
    <w:abstractNumId w:val="5"/>
  </w:num>
  <w:num w:numId="4" w16cid:durableId="2056199716">
    <w:abstractNumId w:val="4"/>
  </w:num>
  <w:num w:numId="5" w16cid:durableId="684671427">
    <w:abstractNumId w:val="7"/>
  </w:num>
  <w:num w:numId="6" w16cid:durableId="1082214295">
    <w:abstractNumId w:val="3"/>
  </w:num>
  <w:num w:numId="7" w16cid:durableId="972365080">
    <w:abstractNumId w:val="2"/>
  </w:num>
  <w:num w:numId="8" w16cid:durableId="912738495">
    <w:abstractNumId w:val="1"/>
  </w:num>
  <w:num w:numId="9" w16cid:durableId="1258248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2E9C"/>
    <w:rsid w:val="0015074B"/>
    <w:rsid w:val="0029639D"/>
    <w:rsid w:val="00326F90"/>
    <w:rsid w:val="005C5C81"/>
    <w:rsid w:val="005C686B"/>
    <w:rsid w:val="006C62C1"/>
    <w:rsid w:val="00AA1D8D"/>
    <w:rsid w:val="00B47730"/>
    <w:rsid w:val="00CB0664"/>
    <w:rsid w:val="00D23E8F"/>
    <w:rsid w:val="00DA13B4"/>
    <w:rsid w:val="00DD2DBD"/>
    <w:rsid w:val="00F05691"/>
    <w:rsid w:val="00F73EBC"/>
    <w:rsid w:val="00FC693F"/>
    <w:rsid w:val="00FE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A6DF2F"/>
  <w14:defaultImageDpi w14:val="300"/>
  <w15:docId w15:val="{BD54F307-6819-4DA2-882B-E821BC5E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E72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4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331</Words>
  <Characters>1826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  <vt:variant>
        <vt:lpstr>Title</vt:lpstr>
      </vt:variant>
      <vt:variant>
        <vt:i4>1</vt:i4>
      </vt:variant>
    </vt:vector>
  </HeadingPairs>
  <TitlesOfParts>
    <vt:vector size="4" baseType="lpstr">
      <vt:lpstr/>
      <vt:lpstr>Entropía de Shannon - Ejemplo de Lanzamientos de Moneda</vt:lpstr>
      <vt:lpstr>    Ejemplo</vt:lpstr>
      <vt:lpstr/>
    </vt:vector>
  </TitlesOfParts>
  <Manager/>
  <Company/>
  <LinksUpToDate>false</LinksUpToDate>
  <CharactersWithSpaces>2153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Víctor Llamas Martínez</cp:lastModifiedBy>
  <cp:revision>3</cp:revision>
  <dcterms:created xsi:type="dcterms:W3CDTF">2024-09-15T14:20:00Z</dcterms:created>
  <dcterms:modified xsi:type="dcterms:W3CDTF">2024-09-15T14:21:00Z</dcterms:modified>
  <cp:category/>
</cp:coreProperties>
</file>